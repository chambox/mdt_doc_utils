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256E7" w14:textId="77777777" w:rsidR="009B6DE8" w:rsidRDefault="009B6DE8"/>
    <w:p w14:paraId="738F983B" w14:textId="77777777" w:rsidR="00880110" w:rsidRDefault="008801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50C70" w14:paraId="2A69E35B" w14:textId="77777777" w:rsidTr="00650C70">
        <w:tc>
          <w:tcPr>
            <w:tcW w:w="2952" w:type="dxa"/>
          </w:tcPr>
          <w:p w14:paraId="018C6F92" w14:textId="0695A1ED" w:rsidR="00650C70" w:rsidRDefault="00650C70">
            <w:r>
              <w:t>Model Owner</w:t>
            </w:r>
          </w:p>
        </w:tc>
        <w:tc>
          <w:tcPr>
            <w:tcW w:w="2952" w:type="dxa"/>
          </w:tcPr>
          <w:p w14:paraId="03A0D995" w14:textId="413425BC" w:rsidR="00650C70" w:rsidRDefault="00650C70">
            <w:r>
              <w:t>Model Sponsor</w:t>
            </w:r>
          </w:p>
        </w:tc>
        <w:tc>
          <w:tcPr>
            <w:tcW w:w="2952" w:type="dxa"/>
          </w:tcPr>
          <w:p w14:paraId="4CC7DCAE" w14:textId="78AE7D7D" w:rsidR="00650C70" w:rsidRDefault="00650C70">
            <w:r>
              <w:t>Model Name</w:t>
            </w:r>
          </w:p>
        </w:tc>
      </w:tr>
      <w:tr w:rsidR="00650C70" w14:paraId="083C92A7" w14:textId="77777777" w:rsidTr="00650C70">
        <w:tc>
          <w:tcPr>
            <w:tcW w:w="2952" w:type="dxa"/>
          </w:tcPr>
          <w:p>
            <w:r>
              <w:t>M-O</w:t>
            </w:r>
          </w:p>
        </w:tc>
        <w:tc>
          <w:tcPr>
            <w:tcW w:w="2952" w:type="dxa"/>
          </w:tcPr>
          <w:p>
            <w:r>
              <w:t>M-S</w:t>
            </w:r>
          </w:p>
        </w:tc>
        <w:tc>
          <w:tcPr>
            <w:tcW w:w="2952" w:type="dxa"/>
          </w:tcPr>
          <w:p>
            <w:r>
              <w:t>M-N</w:t>
            </w:r>
          </w:p>
        </w:tc>
      </w:tr>
    </w:tbl>
    <w:p w14:paraId="323E06D5" w14:textId="77777777" w:rsidR="00650C70" w:rsidRDefault="00650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650C70" w14:paraId="30E96063" w14:textId="77777777" w:rsidTr="00650C70">
        <w:tc>
          <w:tcPr>
            <w:tcW w:w="2214" w:type="dxa"/>
          </w:tcPr>
          <w:p w14:paraId="37D915B7" w14:textId="1904DDEC" w:rsidR="00650C70" w:rsidRDefault="00650C70">
            <w:r>
              <w:t>GMIS MUC ID</w:t>
            </w:r>
          </w:p>
        </w:tc>
        <w:tc>
          <w:tcPr>
            <w:tcW w:w="2214" w:type="dxa"/>
          </w:tcPr>
          <w:p w14:paraId="1E22E17A" w14:textId="34C682A8" w:rsidR="00650C70" w:rsidRDefault="00650C70">
            <w:r>
              <w:t>GMIS MUC ID</w:t>
            </w:r>
          </w:p>
        </w:tc>
        <w:tc>
          <w:tcPr>
            <w:tcW w:w="2214" w:type="dxa"/>
          </w:tcPr>
          <w:p w14:paraId="3B30D08D" w14:textId="25A8DC9C" w:rsidR="00650C70" w:rsidRDefault="00650C70">
            <w:r>
              <w:t>Model User (optional)</w:t>
            </w:r>
          </w:p>
        </w:tc>
        <w:tc>
          <w:tcPr>
            <w:tcW w:w="2214" w:type="dxa"/>
          </w:tcPr>
          <w:p w14:paraId="5ABD72C9" w14:textId="27544FE2" w:rsidR="00650C70" w:rsidRDefault="00650C70">
            <w:r>
              <w:t>MRMR</w:t>
            </w:r>
          </w:p>
        </w:tc>
      </w:tr>
      <w:tr w:rsidR="00650C70" w14:paraId="425F6AC4" w14:textId="77777777" w:rsidTr="00650C70">
        <w:tc>
          <w:tcPr>
            <w:tcW w:w="2214" w:type="dxa"/>
          </w:tcPr>
          <w:p>
            <w:r>
              <w:t>GMIS-7888-MUC-7888</w:t>
            </w:r>
          </w:p>
        </w:tc>
        <w:tc>
          <w:tcPr>
            <w:tcW w:w="2214" w:type="dxa"/>
          </w:tcPr>
          <w:p>
            <w:r>
              <w:t>ABC  CDF  XYZ</w:t>
            </w:r>
          </w:p>
        </w:tc>
        <w:tc>
          <w:tcPr>
            <w:tcW w:w="2214" w:type="dxa"/>
          </w:tcPr>
          <w:p>
            <w:r>
              <w:t>User1</w:t>
            </w:r>
          </w:p>
        </w:tc>
        <w:tc>
          <w:tcPr>
            <w:tcW w:w="2214" w:type="dxa"/>
          </w:tcPr>
          <w:p>
            <w:r>
              <w:t>4</w:t>
            </w:r>
          </w:p>
        </w:tc>
      </w:tr>
    </w:tbl>
    <w:p w14:paraId="704BB008" w14:textId="77777777" w:rsidR="001502FB" w:rsidRDefault="001502FB"/>
    <w:p w14:paraId="64293D5F" w14:textId="77777777" w:rsidR="001502FB" w:rsidRDefault="001502FB"/>
    <w:p w14:paraId="16792503" w14:textId="77777777" w:rsidR="001502FB" w:rsidRDefault="001502FB"/>
    <w:p w14:paraId="527F853A" w14:textId="77777777" w:rsidR="00880110" w:rsidRDefault="008801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880110" w14:paraId="4F357C89" w14:textId="77777777" w:rsidTr="00880110">
        <w:tc>
          <w:tcPr>
            <w:tcW w:w="2214" w:type="dxa"/>
          </w:tcPr>
          <w:p w14:paraId="37543268" w14:textId="1B0D565D" w:rsidR="00880110" w:rsidRDefault="00880110">
            <w:r>
              <w:t xml:space="preserve">Role </w:t>
            </w:r>
          </w:p>
        </w:tc>
        <w:tc>
          <w:tcPr>
            <w:tcW w:w="2214" w:type="dxa"/>
          </w:tcPr>
          <w:p w14:paraId="341E7F52" w14:textId="2A547174" w:rsidR="00880110" w:rsidRDefault="00880110">
            <w:r>
              <w:t xml:space="preserve">Name </w:t>
            </w:r>
          </w:p>
        </w:tc>
        <w:tc>
          <w:tcPr>
            <w:tcW w:w="2214" w:type="dxa"/>
          </w:tcPr>
          <w:p w14:paraId="110747D5" w14:textId="7E89BF77" w:rsidR="00880110" w:rsidRDefault="00880110">
            <w:r>
              <w:t xml:space="preserve">Title </w:t>
            </w:r>
          </w:p>
        </w:tc>
        <w:tc>
          <w:tcPr>
            <w:tcW w:w="2214" w:type="dxa"/>
          </w:tcPr>
          <w:p w14:paraId="5F5B5E17" w14:textId="0DCBD5C2" w:rsidR="00880110" w:rsidRDefault="00880110">
            <w:r>
              <w:t>Email (optional)</w:t>
            </w:r>
          </w:p>
        </w:tc>
      </w:tr>
      <w:tr w:rsidR="00880110" w14:paraId="48CF7662" w14:textId="77777777" w:rsidTr="00880110">
        <w:tc>
          <w:tcPr>
            <w:tcW w:w="2214" w:type="dxa"/>
          </w:tcPr>
          <w:p>
            <w:r>
              <w:t>Model Validator</w:t>
            </w:r>
          </w:p>
        </w:tc>
        <w:tc>
          <w:tcPr>
            <w:tcW w:w="2214" w:type="dxa"/>
          </w:tcPr>
          <w:p>
            <w:r>
              <w:t>N1</w:t>
            </w:r>
          </w:p>
        </w:tc>
        <w:tc>
          <w:tcPr>
            <w:tcW w:w="2214" w:type="dxa"/>
          </w:tcPr>
          <w:p>
            <w:r>
              <w:t>T1</w:t>
            </w:r>
          </w:p>
        </w:tc>
        <w:tc>
          <w:tcPr>
            <w:tcW w:w="2214" w:type="dxa"/>
          </w:tcPr>
          <w:p>
            <w:r>
              <w:t>E1</w:t>
            </w:r>
          </w:p>
        </w:tc>
      </w:tr>
      <w:tr w:rsidR="00880110" w14:paraId="42529231" w14:textId="77777777" w:rsidTr="00880110">
        <w:trPr>
          <w:trHeight w:val="1160"/>
        </w:trPr>
        <w:tc>
          <w:tcPr>
            <w:tcW w:w="2214" w:type="dxa"/>
          </w:tcPr>
          <w:p>
            <w:r>
              <w:t>Peer Reviewer (optional)</w:t>
            </w:r>
          </w:p>
        </w:tc>
        <w:tc>
          <w:tcPr>
            <w:tcW w:w="2214" w:type="dxa"/>
          </w:tcPr>
          <w:p>
            <w:r>
              <w:t>N2</w:t>
            </w:r>
          </w:p>
        </w:tc>
        <w:tc>
          <w:tcPr>
            <w:tcW w:w="2214" w:type="dxa"/>
          </w:tcPr>
          <w:p>
            <w:r>
              <w:t>T2</w:t>
            </w:r>
          </w:p>
        </w:tc>
        <w:tc>
          <w:tcPr>
            <w:tcW w:w="2214" w:type="dxa"/>
          </w:tcPr>
          <w:p>
            <w:r>
              <w:t>E2</w:t>
            </w:r>
          </w:p>
        </w:tc>
      </w:tr>
      <w:tr w:rsidR="00880110" w14:paraId="17CE65BB" w14:textId="77777777" w:rsidTr="00880110">
        <w:trPr>
          <w:trHeight w:val="1070"/>
        </w:trPr>
        <w:tc>
          <w:tcPr>
            <w:tcW w:w="2214" w:type="dxa"/>
          </w:tcPr>
          <w:p>
            <w:r>
              <w:t>Approver</w:t>
            </w:r>
          </w:p>
        </w:tc>
        <w:tc>
          <w:tcPr>
            <w:tcW w:w="2214" w:type="dxa"/>
          </w:tcPr>
          <w:p>
            <w:r>
              <w:t>N3</w:t>
            </w:r>
          </w:p>
        </w:tc>
        <w:tc>
          <w:tcPr>
            <w:tcW w:w="2214" w:type="dxa"/>
          </w:tcPr>
          <w:p>
            <w:r>
              <w:t>T3</w:t>
            </w:r>
          </w:p>
        </w:tc>
        <w:tc>
          <w:tcPr>
            <w:tcW w:w="2214" w:type="dxa"/>
          </w:tcPr>
          <w:p>
            <w:r>
              <w:t>E3</w:t>
            </w:r>
          </w:p>
        </w:tc>
      </w:tr>
    </w:tbl>
    <w:p w14:paraId="4E758149" w14:textId="77777777" w:rsidR="00880110" w:rsidRDefault="00880110"/>
    <w:p w14:paraId="3F82680D" w14:textId="77777777" w:rsidR="00880110" w:rsidRDefault="008801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5436"/>
        <w:gridCol w:w="2952"/>
      </w:tblGrid>
      <w:tr w:rsidR="00880110" w14:paraId="435BD2E3" w14:textId="77777777" w:rsidTr="001502FB">
        <w:tc>
          <w:tcPr>
            <w:tcW w:w="468" w:type="dxa"/>
          </w:tcPr>
          <w:p w14:paraId="0B452D3B" w14:textId="5EEFF737" w:rsidR="00880110" w:rsidRDefault="001502FB">
            <w:r>
              <w:t>#</w:t>
            </w:r>
          </w:p>
        </w:tc>
        <w:tc>
          <w:tcPr>
            <w:tcW w:w="5436" w:type="dxa"/>
          </w:tcPr>
          <w:p w14:paraId="77E4F4FD" w14:textId="2F86343F" w:rsidR="00880110" w:rsidRDefault="001502FB">
            <w:r>
              <w:t>MDT name</w:t>
            </w:r>
          </w:p>
        </w:tc>
        <w:tc>
          <w:tcPr>
            <w:tcW w:w="2952" w:type="dxa"/>
          </w:tcPr>
          <w:p w14:paraId="259795D5" w14:textId="0120AA34" w:rsidR="00880110" w:rsidRDefault="001502FB">
            <w:r>
              <w:t>Reception status (optional)</w:t>
            </w:r>
          </w:p>
        </w:tc>
      </w:tr>
      <w:tr w:rsidR="00880110" w14:paraId="0CE2BD38" w14:textId="77777777" w:rsidTr="001502FB">
        <w:tc>
          <w:tcPr>
            <w:tcW w:w="468" w:type="dxa"/>
          </w:tcPr>
          <w:p w14:paraId="34B62562" w14:textId="5D2E3DD1" w:rsidR="00880110" w:rsidRDefault="001502FB">
            <w:r>
              <w:t>1</w:t>
            </w:r>
          </w:p>
        </w:tc>
        <w:tc>
          <w:tcPr>
            <w:tcW w:w="5436" w:type="dxa"/>
          </w:tcPr>
          <w:p w14:paraId="4AC4EF0D" w14:textId="4EA17C6B" w:rsidR="00880110" w:rsidRDefault="001502FB">
            <w:r>
              <w:t>&lt;MDT&gt;</w:t>
            </w:r>
          </w:p>
        </w:tc>
        <w:tc>
          <w:tcPr>
            <w:tcW w:w="2952" w:type="dxa"/>
          </w:tcPr>
          <w:p w14:paraId="0013A662" w14:textId="611425B1" w:rsidR="00880110" w:rsidRDefault="001502FB">
            <w:r>
              <w:t>Received</w:t>
            </w:r>
          </w:p>
        </w:tc>
      </w:tr>
      <w:tr w:rsidR="00880110" w14:paraId="1A8E6069" w14:textId="77777777" w:rsidTr="001502FB">
        <w:tc>
          <w:tcPr>
            <w:tcW w:w="468" w:type="dxa"/>
          </w:tcPr>
          <w:p w14:paraId="7181C8FC" w14:textId="77777777" w:rsidR="00880110" w:rsidRDefault="00880110"/>
        </w:tc>
        <w:tc>
          <w:tcPr>
            <w:tcW w:w="5436" w:type="dxa"/>
          </w:tcPr>
          <w:p w14:paraId="1B086986" w14:textId="77777777" w:rsidR="00880110" w:rsidRDefault="00880110"/>
        </w:tc>
        <w:tc>
          <w:tcPr>
            <w:tcW w:w="2952" w:type="dxa"/>
          </w:tcPr>
          <w:p w14:paraId="2CC4F241" w14:textId="77777777" w:rsidR="00880110" w:rsidRDefault="00880110"/>
        </w:tc>
      </w:tr>
    </w:tbl>
    <w:p w14:paraId="5C697BD4" w14:textId="77777777" w:rsidR="00880110" w:rsidRDefault="00880110"/>
    <w:tbl>
      <w:tblPr>
        <w:tblStyle w:val="TableGrid"/>
        <w:tblpPr w:leftFromText="180" w:rightFromText="180" w:horzAnchor="margin" w:tblpXSpec="right" w:tblpY="851"/>
        <w:tblW w:w="0" w:type="auto"/>
        <w:tblLook w:val="04A0" w:firstRow="1" w:lastRow="0" w:firstColumn="1" w:lastColumn="0" w:noHBand="0" w:noVBand="1"/>
      </w:tblPr>
      <w:tblGrid>
        <w:gridCol w:w="468"/>
        <w:gridCol w:w="5436"/>
        <w:gridCol w:w="2952"/>
      </w:tblGrid>
      <w:tr w:rsidR="001502FB" w14:paraId="6B724DB4" w14:textId="77777777" w:rsidTr="001502FB">
        <w:tc>
          <w:tcPr>
            <w:tcW w:w="468" w:type="dxa"/>
          </w:tcPr>
          <w:p w14:paraId="4A5015FF" w14:textId="77777777" w:rsidR="001502FB" w:rsidRDefault="001502FB" w:rsidP="001502FB"/>
        </w:tc>
        <w:tc>
          <w:tcPr>
            <w:tcW w:w="5436" w:type="dxa"/>
          </w:tcPr>
          <w:p w14:paraId="7D68C601" w14:textId="77777777" w:rsidR="001502FB" w:rsidRDefault="001502FB" w:rsidP="001502FB"/>
        </w:tc>
        <w:tc>
          <w:tcPr>
            <w:tcW w:w="2952" w:type="dxa"/>
          </w:tcPr>
          <w:p w14:paraId="3781038F" w14:textId="77777777" w:rsidR="001502FB" w:rsidRDefault="001502FB" w:rsidP="001502FB"/>
        </w:tc>
      </w:tr>
      <w:tr w:rsidR="001502FB" w14:paraId="23D7277C" w14:textId="77777777" w:rsidTr="001502FB">
        <w:tc>
          <w:tcPr>
            <w:tcW w:w="468" w:type="dxa"/>
          </w:tcPr>
          <w:p w14:paraId="1B1BDA8B" w14:textId="2ABD3062" w:rsidR="001502FB" w:rsidRDefault="001502FB" w:rsidP="001502FB">
            <w:r>
              <w:t>#</w:t>
            </w:r>
          </w:p>
        </w:tc>
        <w:tc>
          <w:tcPr>
            <w:tcW w:w="5436" w:type="dxa"/>
          </w:tcPr>
          <w:p w14:paraId="169BCC68" w14:textId="5CACA3B3" w:rsidR="001502FB" w:rsidRDefault="001502FB" w:rsidP="001502FB">
            <w:r>
              <w:t>Section Title</w:t>
            </w:r>
          </w:p>
        </w:tc>
        <w:tc>
          <w:tcPr>
            <w:tcW w:w="2952" w:type="dxa"/>
          </w:tcPr>
          <w:p w14:paraId="71FD7750" w14:textId="77777777" w:rsidR="001502FB" w:rsidRDefault="001502FB" w:rsidP="001502FB"/>
        </w:tc>
      </w:tr>
      <w:tr w:rsidR="001502FB" w14:paraId="3BBC77C3" w14:textId="77777777" w:rsidTr="001502FB">
        <w:tc>
          <w:tcPr>
            <w:tcW w:w="468" w:type="dxa"/>
          </w:tcPr>
          <w:p w14:paraId="1012776C" w14:textId="36F5FAB7" w:rsidR="001502FB" w:rsidRDefault="001502FB" w:rsidP="001502FB">
            <w:r>
              <w:t>1</w:t>
            </w:r>
          </w:p>
        </w:tc>
        <w:tc>
          <w:tcPr>
            <w:tcW w:w="5436" w:type="dxa"/>
          </w:tcPr>
          <w:p w14:paraId="2F7C26A1" w14:textId="0E9271CF" w:rsidR="001502FB" w:rsidRDefault="001502FB" w:rsidP="001502FB">
            <w:r>
              <w:t>&lt;title&gt;</w:t>
            </w:r>
          </w:p>
        </w:tc>
        <w:tc>
          <w:tcPr>
            <w:tcW w:w="2952" w:type="dxa"/>
          </w:tcPr>
          <w:p w14:paraId="48E2B166" w14:textId="77777777" w:rsidR="001502FB" w:rsidRDefault="001502FB" w:rsidP="001502FB"/>
        </w:tc>
      </w:tr>
      <w:tr w:rsidR="001502FB" w14:paraId="55492166" w14:textId="77777777" w:rsidTr="001502FB">
        <w:tc>
          <w:tcPr>
            <w:tcW w:w="468" w:type="dxa"/>
          </w:tcPr>
          <w:p w14:paraId="484B4849" w14:textId="77777777" w:rsidR="001502FB" w:rsidRDefault="001502FB" w:rsidP="001502FB"/>
        </w:tc>
        <w:tc>
          <w:tcPr>
            <w:tcW w:w="5436" w:type="dxa"/>
          </w:tcPr>
          <w:p w14:paraId="0B20E733" w14:textId="77777777" w:rsidR="001502FB" w:rsidRDefault="001502FB" w:rsidP="001502FB"/>
        </w:tc>
        <w:tc>
          <w:tcPr>
            <w:tcW w:w="2952" w:type="dxa"/>
          </w:tcPr>
          <w:p w14:paraId="0852385E" w14:textId="77777777" w:rsidR="001502FB" w:rsidRDefault="001502FB" w:rsidP="001502FB"/>
        </w:tc>
      </w:tr>
      <w:tr w:rsidR="001502FB" w14:paraId="1DAD9C38" w14:textId="77777777" w:rsidTr="001502FB">
        <w:tc>
          <w:tcPr>
            <w:tcW w:w="468" w:type="dxa"/>
          </w:tcPr>
          <w:p w14:paraId="7193292F" w14:textId="77777777" w:rsidR="001502FB" w:rsidRDefault="001502FB" w:rsidP="001502FB"/>
        </w:tc>
        <w:tc>
          <w:tcPr>
            <w:tcW w:w="5436" w:type="dxa"/>
          </w:tcPr>
          <w:p w14:paraId="359FD5D4" w14:textId="77777777" w:rsidR="001502FB" w:rsidRDefault="001502FB" w:rsidP="001502FB"/>
        </w:tc>
        <w:tc>
          <w:tcPr>
            <w:tcW w:w="2952" w:type="dxa"/>
          </w:tcPr>
          <w:p w14:paraId="4FDAF31E" w14:textId="77777777" w:rsidR="001502FB" w:rsidRDefault="001502FB" w:rsidP="001502FB"/>
        </w:tc>
      </w:tr>
      <w:tr w:rsidR="001502FB" w14:paraId="0CF138BC" w14:textId="77777777" w:rsidTr="001502FB">
        <w:tc>
          <w:tcPr>
            <w:tcW w:w="468" w:type="dxa"/>
          </w:tcPr>
          <w:p w14:paraId="284ECD69" w14:textId="77777777" w:rsidR="001502FB" w:rsidRDefault="001502FB" w:rsidP="001502FB"/>
        </w:tc>
        <w:tc>
          <w:tcPr>
            <w:tcW w:w="5436" w:type="dxa"/>
          </w:tcPr>
          <w:p w14:paraId="722B1068" w14:textId="77777777" w:rsidR="001502FB" w:rsidRDefault="001502FB" w:rsidP="001502FB"/>
        </w:tc>
        <w:tc>
          <w:tcPr>
            <w:tcW w:w="2952" w:type="dxa"/>
          </w:tcPr>
          <w:p w14:paraId="792148C2" w14:textId="77777777" w:rsidR="001502FB" w:rsidRDefault="001502FB" w:rsidP="001502FB"/>
        </w:tc>
      </w:tr>
      <w:tr w:rsidR="001502FB" w14:paraId="1397A95D" w14:textId="77777777" w:rsidTr="001502FB">
        <w:tc>
          <w:tcPr>
            <w:tcW w:w="468" w:type="dxa"/>
          </w:tcPr>
          <w:p w14:paraId="1D1A3A53" w14:textId="77777777" w:rsidR="001502FB" w:rsidRDefault="001502FB" w:rsidP="001502FB"/>
        </w:tc>
        <w:tc>
          <w:tcPr>
            <w:tcW w:w="5436" w:type="dxa"/>
          </w:tcPr>
          <w:p w14:paraId="123C3435" w14:textId="77777777" w:rsidR="001502FB" w:rsidRDefault="001502FB" w:rsidP="001502FB"/>
        </w:tc>
        <w:tc>
          <w:tcPr>
            <w:tcW w:w="2952" w:type="dxa"/>
          </w:tcPr>
          <w:p w14:paraId="2AAB959E" w14:textId="77777777" w:rsidR="001502FB" w:rsidRDefault="001502FB" w:rsidP="001502FB"/>
        </w:tc>
      </w:tr>
      <w:tr w:rsidR="001502FB" w14:paraId="6561D208" w14:textId="77777777" w:rsidTr="001502FB">
        <w:tc>
          <w:tcPr>
            <w:tcW w:w="468" w:type="dxa"/>
          </w:tcPr>
          <w:p w14:paraId="3C491BE5" w14:textId="77777777" w:rsidR="001502FB" w:rsidRDefault="001502FB" w:rsidP="001502FB"/>
        </w:tc>
        <w:tc>
          <w:tcPr>
            <w:tcW w:w="5436" w:type="dxa"/>
          </w:tcPr>
          <w:p w14:paraId="5BBFE220" w14:textId="77777777" w:rsidR="001502FB" w:rsidRDefault="001502FB" w:rsidP="001502FB"/>
        </w:tc>
        <w:tc>
          <w:tcPr>
            <w:tcW w:w="2952" w:type="dxa"/>
          </w:tcPr>
          <w:p w14:paraId="6B52DFD5" w14:textId="77777777" w:rsidR="001502FB" w:rsidRDefault="001502FB" w:rsidP="001502FB"/>
        </w:tc>
      </w:tr>
      <w:tr w:rsidR="001502FB" w14:paraId="7796604A" w14:textId="77777777" w:rsidTr="001502FB">
        <w:tc>
          <w:tcPr>
            <w:tcW w:w="468" w:type="dxa"/>
          </w:tcPr>
          <w:p w14:paraId="202B7D34" w14:textId="77777777" w:rsidR="001502FB" w:rsidRDefault="001502FB" w:rsidP="001502FB"/>
        </w:tc>
        <w:tc>
          <w:tcPr>
            <w:tcW w:w="5436" w:type="dxa"/>
          </w:tcPr>
          <w:p w14:paraId="3F6EF348" w14:textId="77777777" w:rsidR="001502FB" w:rsidRDefault="001502FB" w:rsidP="001502FB"/>
        </w:tc>
        <w:tc>
          <w:tcPr>
            <w:tcW w:w="2952" w:type="dxa"/>
          </w:tcPr>
          <w:p w14:paraId="1E77DE43" w14:textId="77777777" w:rsidR="001502FB" w:rsidRDefault="001502FB" w:rsidP="001502FB"/>
        </w:tc>
      </w:tr>
      <w:tr w:rsidR="001502FB" w14:paraId="74196011" w14:textId="77777777" w:rsidTr="001502FB">
        <w:tc>
          <w:tcPr>
            <w:tcW w:w="468" w:type="dxa"/>
          </w:tcPr>
          <w:p w14:paraId="75A3C2DF" w14:textId="77777777" w:rsidR="001502FB" w:rsidRDefault="001502FB" w:rsidP="001502FB"/>
        </w:tc>
        <w:tc>
          <w:tcPr>
            <w:tcW w:w="5436" w:type="dxa"/>
          </w:tcPr>
          <w:p w14:paraId="2677E118" w14:textId="77777777" w:rsidR="001502FB" w:rsidRDefault="001502FB" w:rsidP="001502FB"/>
        </w:tc>
        <w:tc>
          <w:tcPr>
            <w:tcW w:w="2952" w:type="dxa"/>
          </w:tcPr>
          <w:p w14:paraId="600327C3" w14:textId="77777777" w:rsidR="001502FB" w:rsidRDefault="001502FB" w:rsidP="001502FB"/>
        </w:tc>
      </w:tr>
      <w:tr w:rsidR="001502FB" w14:paraId="3C8C3D4A" w14:textId="77777777" w:rsidTr="001502FB">
        <w:tc>
          <w:tcPr>
            <w:tcW w:w="468" w:type="dxa"/>
          </w:tcPr>
          <w:p w14:paraId="3E293C03" w14:textId="77777777" w:rsidR="001502FB" w:rsidRDefault="001502FB" w:rsidP="001502FB"/>
        </w:tc>
        <w:tc>
          <w:tcPr>
            <w:tcW w:w="5436" w:type="dxa"/>
          </w:tcPr>
          <w:p w14:paraId="4EF01D59" w14:textId="77777777" w:rsidR="001502FB" w:rsidRDefault="001502FB" w:rsidP="001502FB"/>
        </w:tc>
        <w:tc>
          <w:tcPr>
            <w:tcW w:w="2952" w:type="dxa"/>
          </w:tcPr>
          <w:p w14:paraId="6CA2CC80" w14:textId="77777777" w:rsidR="001502FB" w:rsidRDefault="001502FB" w:rsidP="001502FB"/>
        </w:tc>
      </w:tr>
      <w:tr w:rsidR="001502FB" w14:paraId="6EF52099" w14:textId="77777777" w:rsidTr="001502FB">
        <w:tc>
          <w:tcPr>
            <w:tcW w:w="468" w:type="dxa"/>
          </w:tcPr>
          <w:p w14:paraId="6B182436" w14:textId="77777777" w:rsidR="001502FB" w:rsidRDefault="001502FB" w:rsidP="001502FB"/>
        </w:tc>
        <w:tc>
          <w:tcPr>
            <w:tcW w:w="5436" w:type="dxa"/>
          </w:tcPr>
          <w:p w14:paraId="18320DC7" w14:textId="77777777" w:rsidR="001502FB" w:rsidRDefault="001502FB" w:rsidP="001502FB"/>
        </w:tc>
        <w:tc>
          <w:tcPr>
            <w:tcW w:w="2952" w:type="dxa"/>
          </w:tcPr>
          <w:p w14:paraId="53473CD2" w14:textId="77777777" w:rsidR="001502FB" w:rsidRDefault="001502FB" w:rsidP="001502FB"/>
        </w:tc>
      </w:tr>
      <w:tr w:rsidR="001502FB" w14:paraId="0B335BB6" w14:textId="77777777" w:rsidTr="001502FB">
        <w:tc>
          <w:tcPr>
            <w:tcW w:w="468" w:type="dxa"/>
          </w:tcPr>
          <w:p w14:paraId="4CF08564" w14:textId="77777777" w:rsidR="001502FB" w:rsidRDefault="001502FB" w:rsidP="001502FB"/>
        </w:tc>
        <w:tc>
          <w:tcPr>
            <w:tcW w:w="5436" w:type="dxa"/>
          </w:tcPr>
          <w:p w14:paraId="423A3840" w14:textId="77777777" w:rsidR="001502FB" w:rsidRDefault="001502FB" w:rsidP="001502FB"/>
        </w:tc>
        <w:tc>
          <w:tcPr>
            <w:tcW w:w="2952" w:type="dxa"/>
          </w:tcPr>
          <w:p w14:paraId="4E8CD0CE" w14:textId="77777777" w:rsidR="001502FB" w:rsidRDefault="001502FB" w:rsidP="001502FB"/>
        </w:tc>
      </w:tr>
      <w:tr w:rsidR="001502FB" w14:paraId="36DE7466" w14:textId="77777777" w:rsidTr="001502FB">
        <w:tc>
          <w:tcPr>
            <w:tcW w:w="468" w:type="dxa"/>
          </w:tcPr>
          <w:p w14:paraId="1DEE1F73" w14:textId="77777777" w:rsidR="001502FB" w:rsidRDefault="001502FB" w:rsidP="001502FB"/>
        </w:tc>
        <w:tc>
          <w:tcPr>
            <w:tcW w:w="5436" w:type="dxa"/>
          </w:tcPr>
          <w:p w14:paraId="53393D91" w14:textId="77777777" w:rsidR="001502FB" w:rsidRDefault="001502FB" w:rsidP="001502FB"/>
        </w:tc>
        <w:tc>
          <w:tcPr>
            <w:tcW w:w="2952" w:type="dxa"/>
          </w:tcPr>
          <w:p w14:paraId="55FBC5C2" w14:textId="77777777" w:rsidR="001502FB" w:rsidRDefault="001502FB" w:rsidP="001502FB"/>
        </w:tc>
      </w:tr>
      <w:tr w:rsidR="001502FB" w14:paraId="464017FE" w14:textId="77777777" w:rsidTr="001502FB">
        <w:tc>
          <w:tcPr>
            <w:tcW w:w="468" w:type="dxa"/>
          </w:tcPr>
          <w:p w14:paraId="0F244D7E" w14:textId="77777777" w:rsidR="001502FB" w:rsidRDefault="001502FB" w:rsidP="001502FB"/>
        </w:tc>
        <w:tc>
          <w:tcPr>
            <w:tcW w:w="5436" w:type="dxa"/>
          </w:tcPr>
          <w:p w14:paraId="7EBD857B" w14:textId="77777777" w:rsidR="001502FB" w:rsidRDefault="001502FB" w:rsidP="001502FB"/>
        </w:tc>
        <w:tc>
          <w:tcPr>
            <w:tcW w:w="2952" w:type="dxa"/>
          </w:tcPr>
          <w:p w14:paraId="47B6AE0E" w14:textId="77777777" w:rsidR="001502FB" w:rsidRDefault="001502FB" w:rsidP="001502FB"/>
        </w:tc>
      </w:tr>
      <w:tr w:rsidR="001502FB" w14:paraId="3D4EF1CB" w14:textId="77777777" w:rsidTr="001502FB">
        <w:tc>
          <w:tcPr>
            <w:tcW w:w="468" w:type="dxa"/>
          </w:tcPr>
          <w:p w14:paraId="23E53B00" w14:textId="77777777" w:rsidR="001502FB" w:rsidRDefault="001502FB" w:rsidP="001502FB"/>
        </w:tc>
        <w:tc>
          <w:tcPr>
            <w:tcW w:w="5436" w:type="dxa"/>
          </w:tcPr>
          <w:p w14:paraId="2C152CAB" w14:textId="77777777" w:rsidR="001502FB" w:rsidRDefault="001502FB" w:rsidP="001502FB"/>
        </w:tc>
        <w:tc>
          <w:tcPr>
            <w:tcW w:w="2952" w:type="dxa"/>
          </w:tcPr>
          <w:p w14:paraId="435F6267" w14:textId="77777777" w:rsidR="001502FB" w:rsidRDefault="001502FB" w:rsidP="001502FB"/>
        </w:tc>
      </w:tr>
    </w:tbl>
    <w:p w14:paraId="29F03F61" w14:textId="4CAEFA6D" w:rsidR="001502FB" w:rsidRDefault="001502FB"/>
    <w:p w14:paraId="35F6282F" w14:textId="77777777" w:rsidR="001502FB" w:rsidRDefault="001502FB"/>
    <w:p w14:paraId="550F75B3" w14:textId="77777777" w:rsidR="001502FB" w:rsidRDefault="001502FB"/>
    <w:p w14:paraId="5A446814" w14:textId="77777777" w:rsidR="001502FB" w:rsidRDefault="001502FB"/>
    <w:p w14:paraId="425E1C4B" w14:textId="77777777" w:rsidR="001502FB" w:rsidRDefault="001502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502FB" w14:paraId="2ED0FB40" w14:textId="77777777" w:rsidTr="001502FB">
        <w:tc>
          <w:tcPr>
            <w:tcW w:w="2214" w:type="dxa"/>
          </w:tcPr>
          <w:p w14:paraId="573BE733" w14:textId="5F119E5E" w:rsidR="001502FB" w:rsidRDefault="001502FB">
            <w:r>
              <w:t>Version/Revision</w:t>
            </w:r>
          </w:p>
        </w:tc>
        <w:tc>
          <w:tcPr>
            <w:tcW w:w="2214" w:type="dxa"/>
          </w:tcPr>
          <w:p w14:paraId="302169AB" w14:textId="003AE552" w:rsidR="001502FB" w:rsidRDefault="001502FB">
            <w:r>
              <w:t xml:space="preserve">Date </w:t>
            </w:r>
          </w:p>
        </w:tc>
        <w:tc>
          <w:tcPr>
            <w:tcW w:w="2214" w:type="dxa"/>
          </w:tcPr>
          <w:p w14:paraId="0CDF8C4E" w14:textId="7F7F7E21" w:rsidR="001502FB" w:rsidRDefault="001502FB">
            <w:r>
              <w:t>Authors(s)</w:t>
            </w:r>
          </w:p>
        </w:tc>
        <w:tc>
          <w:tcPr>
            <w:tcW w:w="2214" w:type="dxa"/>
          </w:tcPr>
          <w:p w14:paraId="7716553D" w14:textId="669BE410" w:rsidR="001502FB" w:rsidRDefault="001502FB">
            <w:r>
              <w:t>Comments on this version/revision</w:t>
            </w:r>
          </w:p>
        </w:tc>
      </w:tr>
      <w:tr w:rsidR="001502FB" w14:paraId="4916EFBC" w14:textId="77777777" w:rsidTr="001502FB">
        <w:tc>
          <w:tcPr>
            <w:tcW w:w="2214" w:type="dxa"/>
          </w:tcPr>
          <w:p w14:paraId="224383EB" w14:textId="5DC76681" w:rsidR="001502FB" w:rsidRDefault="001502FB">
            <w:r>
              <w:t>1.0</w:t>
            </w:r>
          </w:p>
        </w:tc>
        <w:tc>
          <w:tcPr>
            <w:tcW w:w="2214" w:type="dxa"/>
          </w:tcPr>
          <w:p w14:paraId="132894A8" w14:textId="5970C28B" w:rsidR="001502FB" w:rsidRDefault="001502FB">
            <w:r>
              <w:t>18 July 2024</w:t>
            </w:r>
          </w:p>
        </w:tc>
        <w:tc>
          <w:tcPr>
            <w:tcW w:w="2214" w:type="dxa"/>
          </w:tcPr>
          <w:p w14:paraId="16DBB30C" w14:textId="77777777" w:rsidR="001502FB" w:rsidRDefault="001502FB"/>
        </w:tc>
        <w:tc>
          <w:tcPr>
            <w:tcW w:w="2214" w:type="dxa"/>
          </w:tcPr>
          <w:p w14:paraId="057087D0" w14:textId="77777777" w:rsidR="001502FB" w:rsidRDefault="001502FB"/>
        </w:tc>
      </w:tr>
      <w:tr w:rsidR="001502FB" w14:paraId="7699D526" w14:textId="77777777" w:rsidTr="001502FB">
        <w:tc>
          <w:tcPr>
            <w:tcW w:w="2214" w:type="dxa"/>
          </w:tcPr>
          <w:p w14:paraId="0FF7C97B" w14:textId="77777777" w:rsidR="001502FB" w:rsidRDefault="001502FB"/>
        </w:tc>
        <w:tc>
          <w:tcPr>
            <w:tcW w:w="2214" w:type="dxa"/>
          </w:tcPr>
          <w:p w14:paraId="2FF9206B" w14:textId="77777777" w:rsidR="001502FB" w:rsidRDefault="001502FB"/>
        </w:tc>
        <w:tc>
          <w:tcPr>
            <w:tcW w:w="2214" w:type="dxa"/>
          </w:tcPr>
          <w:p w14:paraId="035D6D36" w14:textId="77777777" w:rsidR="001502FB" w:rsidRDefault="001502FB"/>
        </w:tc>
        <w:tc>
          <w:tcPr>
            <w:tcW w:w="2214" w:type="dxa"/>
          </w:tcPr>
          <w:p w14:paraId="323356E8" w14:textId="77777777" w:rsidR="001502FB" w:rsidRDefault="001502FB"/>
        </w:tc>
      </w:tr>
      <w:tr w:rsidR="001502FB" w14:paraId="59AB839B" w14:textId="77777777" w:rsidTr="001502FB">
        <w:tc>
          <w:tcPr>
            <w:tcW w:w="2214" w:type="dxa"/>
          </w:tcPr>
          <w:p w14:paraId="06930EF7" w14:textId="77777777" w:rsidR="001502FB" w:rsidRDefault="001502FB"/>
        </w:tc>
        <w:tc>
          <w:tcPr>
            <w:tcW w:w="2214" w:type="dxa"/>
          </w:tcPr>
          <w:p w14:paraId="52B1CC75" w14:textId="77777777" w:rsidR="001502FB" w:rsidRDefault="001502FB"/>
        </w:tc>
        <w:tc>
          <w:tcPr>
            <w:tcW w:w="2214" w:type="dxa"/>
          </w:tcPr>
          <w:p w14:paraId="09FD7D39" w14:textId="77777777" w:rsidR="001502FB" w:rsidRDefault="001502FB"/>
        </w:tc>
        <w:tc>
          <w:tcPr>
            <w:tcW w:w="2214" w:type="dxa"/>
          </w:tcPr>
          <w:p w14:paraId="5CB9A994" w14:textId="77777777" w:rsidR="001502FB" w:rsidRDefault="001502FB"/>
        </w:tc>
      </w:tr>
      <w:tr w:rsidR="001502FB" w14:paraId="43CD90C7" w14:textId="77777777" w:rsidTr="001502FB">
        <w:tc>
          <w:tcPr>
            <w:tcW w:w="2214" w:type="dxa"/>
          </w:tcPr>
          <w:p w14:paraId="23E4C048" w14:textId="77777777" w:rsidR="001502FB" w:rsidRDefault="001502FB"/>
        </w:tc>
        <w:tc>
          <w:tcPr>
            <w:tcW w:w="2214" w:type="dxa"/>
          </w:tcPr>
          <w:p w14:paraId="19B13E02" w14:textId="77777777" w:rsidR="001502FB" w:rsidRDefault="001502FB"/>
        </w:tc>
        <w:tc>
          <w:tcPr>
            <w:tcW w:w="2214" w:type="dxa"/>
          </w:tcPr>
          <w:p w14:paraId="3FA4A0E1" w14:textId="77777777" w:rsidR="001502FB" w:rsidRDefault="001502FB"/>
        </w:tc>
        <w:tc>
          <w:tcPr>
            <w:tcW w:w="2214" w:type="dxa"/>
          </w:tcPr>
          <w:p w14:paraId="29BC9C86" w14:textId="77777777" w:rsidR="001502FB" w:rsidRDefault="001502FB"/>
        </w:tc>
      </w:tr>
      <w:tr w:rsidR="001502FB" w14:paraId="27A5B44C" w14:textId="77777777" w:rsidTr="001502FB">
        <w:tc>
          <w:tcPr>
            <w:tcW w:w="2214" w:type="dxa"/>
          </w:tcPr>
          <w:p w14:paraId="403802CD" w14:textId="77777777" w:rsidR="001502FB" w:rsidRDefault="001502FB"/>
        </w:tc>
        <w:tc>
          <w:tcPr>
            <w:tcW w:w="2214" w:type="dxa"/>
          </w:tcPr>
          <w:p w14:paraId="3FD04A84" w14:textId="77777777" w:rsidR="001502FB" w:rsidRDefault="001502FB"/>
        </w:tc>
        <w:tc>
          <w:tcPr>
            <w:tcW w:w="2214" w:type="dxa"/>
          </w:tcPr>
          <w:p w14:paraId="34C76DD7" w14:textId="77777777" w:rsidR="001502FB" w:rsidRDefault="001502FB"/>
        </w:tc>
        <w:tc>
          <w:tcPr>
            <w:tcW w:w="2214" w:type="dxa"/>
          </w:tcPr>
          <w:p w14:paraId="61CD9A4F" w14:textId="77777777" w:rsidR="001502FB" w:rsidRDefault="001502FB"/>
        </w:tc>
      </w:tr>
    </w:tbl>
    <w:p w14:paraId="7DDF1649" w14:textId="77777777" w:rsidR="001502FB" w:rsidRDefault="001502FB"/>
    <w:p>
      <w:r>
        <w:rPr>
          <w:b/>
        </w:rPr>
        <w:t>Table 7: Tasks and their RAG 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B7DEE8"/>
          </w:tcPr>
          <w:p>
            <w:r>
              <w:t>Task</w:t>
            </w:r>
          </w:p>
        </w:tc>
        <w:tc>
          <w:tcPr>
            <w:tcW w:type="dxa" w:w="4320"/>
            <w:shd w:fill="B7DEE8"/>
          </w:tcPr>
          <w:p>
            <w:r>
              <w:t>Status</w:t>
            </w:r>
          </w:p>
        </w:tc>
      </w:tr>
      <w:tr>
        <w:tc>
          <w:tcPr>
            <w:tcW w:type="dxa" w:w="4320"/>
          </w:tcPr>
          <w:p>
            <w:r>
              <w:t>Task 1</w:t>
            </w:r>
          </w:p>
        </w:tc>
        <w:tc>
          <w:tcPr>
            <w:tcW w:type="dxa" w:w="4320"/>
          </w:tcPr>
          <w:p>
            <w:r>
              <w:t>Red</w:t>
            </w:r>
          </w:p>
        </w:tc>
      </w:tr>
      <w:tr>
        <w:tc>
          <w:tcPr>
            <w:tcW w:type="dxa" w:w="4320"/>
          </w:tcPr>
          <w:p>
            <w:r>
              <w:t>Task 2</w:t>
            </w:r>
          </w:p>
        </w:tc>
        <w:tc>
          <w:tcPr>
            <w:tcW w:type="dxa" w:w="4320"/>
          </w:tcPr>
          <w:p>
            <w:r>
              <w:t>Amber</w:t>
            </w:r>
          </w:p>
        </w:tc>
      </w:tr>
      <w:tr>
        <w:tc>
          <w:tcPr>
            <w:tcW w:type="dxa" w:w="4320"/>
          </w:tcPr>
          <w:p>
            <w:r>
              <w:t>Task 3</w:t>
            </w:r>
          </w:p>
        </w:tc>
        <w:tc>
          <w:tcPr>
            <w:tcW w:type="dxa" w:w="4320"/>
          </w:tcPr>
          <w:p>
            <w:r>
              <w:t>Green</w:t>
            </w:r>
          </w:p>
        </w:tc>
      </w:tr>
    </w:tbl>
    <w:p>
      <w:pPr>
        <w:pStyle w:val="Heading1"/>
      </w:pPr>
      <w:r>
        <w:t>Document Heading</w:t>
      </w:r>
    </w:p>
    <w:p>
      <w:pPr>
        <w:pStyle w:val="Heading2"/>
      </w:pPr>
      <w:r>
        <w:t>Subheading Example</w:t>
      </w:r>
    </w:p>
    <w:p>
      <w:r>
        <w:rPr>
          <w:b w:val="0"/>
          <w:i w:val="0"/>
          <w:color w:val="FF0000"/>
          <w:sz w:val="28"/>
          <w:u w:val="none"/>
        </w:rPr>
        <w:t>This is a paragraph with some formatted text.</w:t>
      </w:r>
    </w:p>
    <w:p>
      <w:r>
        <w:rPr>
          <w:b w:val="0"/>
          <w:i w:val="0"/>
          <w:color w:val="000000"/>
          <w:u w:val="none"/>
        </w:rPr>
        <w:t>This is a paragraph with black text.</w:t>
      </w:r>
    </w:p>
    <w:p>
      <w:pPr>
        <w:pStyle w:val="ListBullet"/>
      </w:pPr>
      <w:r>
        <w:t>Bullet point 1</w:t>
      </w:r>
    </w:p>
    <w:p>
      <w:pPr>
        <w:pStyle w:val="ListBullet"/>
      </w:pPr>
      <w:r>
        <w:t>Bullet point 2</w:t>
      </w:r>
    </w:p>
    <w:p>
      <w:pPr>
        <w:pStyle w:val="ListBullet"/>
      </w:pPr>
      <w:r>
        <w:t>Bullet point 3</w:t>
      </w:r>
    </w:p>
    <w:p>
      <w:r>
        <w:rPr>
          <w:b w:val="0"/>
          <w:i w:val="0"/>
          <w:u w:val="none"/>
        </w:rPr>
        <w:t>This is a paragraph</w:t>
      </w:r>
      <w:r>
        <w:rPr>
          <w:b w:val="0"/>
          <w:i w:val="0"/>
          <w:u w:val="none"/>
        </w:rPr>
        <w:t xml:space="preserve">with mixed formatting. </w:t>
      </w:r>
      <w:r>
        <w:rPr>
          <w:b w:val="0"/>
          <w:i w:val="0"/>
          <w:color w:val="FF0000"/>
          <w:u w:val="none"/>
        </w:rPr>
        <w:t>Unhecked</w:t>
      </w:r>
    </w:p>
    <w:p>
      <w:r>
        <w:rPr>
          <w:b w:val="0"/>
          <w:i w:val="0"/>
          <w:u w:val="none"/>
        </w:rPr>
        <w:t>This is a paragraph</w:t>
      </w:r>
      <w:r>
        <w:rPr>
          <w:b w:val="0"/>
          <w:i w:val="0"/>
          <w:u w:val="none"/>
        </w:rPr>
        <w:t xml:space="preserve">without mixed formatting. </w:t>
      </w:r>
      <w:r>
        <w:rPr>
          <w:b w:val="0"/>
          <w:i w:val="0"/>
          <w:color w:val="00FF00"/>
          <w:u w:val="none"/>
        </w:rPr>
        <w:t>Checked</w:t>
      </w:r>
    </w:p>
    <w:sectPr w:rsidR="001502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249139">
    <w:abstractNumId w:val="8"/>
  </w:num>
  <w:num w:numId="2" w16cid:durableId="1896316015">
    <w:abstractNumId w:val="6"/>
  </w:num>
  <w:num w:numId="3" w16cid:durableId="518550341">
    <w:abstractNumId w:val="5"/>
  </w:num>
  <w:num w:numId="4" w16cid:durableId="1033924273">
    <w:abstractNumId w:val="4"/>
  </w:num>
  <w:num w:numId="5" w16cid:durableId="118571459">
    <w:abstractNumId w:val="7"/>
  </w:num>
  <w:num w:numId="6" w16cid:durableId="752701534">
    <w:abstractNumId w:val="3"/>
  </w:num>
  <w:num w:numId="7" w16cid:durableId="1208446786">
    <w:abstractNumId w:val="2"/>
  </w:num>
  <w:num w:numId="8" w16cid:durableId="505560531">
    <w:abstractNumId w:val="1"/>
  </w:num>
  <w:num w:numId="9" w16cid:durableId="213617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681"/>
    <w:rsid w:val="001502FB"/>
    <w:rsid w:val="0015074B"/>
    <w:rsid w:val="0029639D"/>
    <w:rsid w:val="002E47DC"/>
    <w:rsid w:val="00326F90"/>
    <w:rsid w:val="00650C70"/>
    <w:rsid w:val="007C6D25"/>
    <w:rsid w:val="00880110"/>
    <w:rsid w:val="009B6DE8"/>
    <w:rsid w:val="00AA1D8D"/>
    <w:rsid w:val="00B47730"/>
    <w:rsid w:val="00CB0664"/>
    <w:rsid w:val="00DF442F"/>
    <w:rsid w:val="00E639A5"/>
    <w:rsid w:val="00E746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AB9CDE"/>
  <w14:defaultImageDpi w14:val="300"/>
  <w15:docId w15:val="{B316EC30-BD8F-EF46-9F64-46D96ABA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chamberlain.mbah</cp:lastModifiedBy>
  <cp:revision>7</cp:revision>
  <dcterms:created xsi:type="dcterms:W3CDTF">2013-12-23T23:15:00Z</dcterms:created>
  <dcterms:modified xsi:type="dcterms:W3CDTF">2024-07-28T07:34:00Z</dcterms:modified>
  <cp:category/>
</cp:coreProperties>
</file>